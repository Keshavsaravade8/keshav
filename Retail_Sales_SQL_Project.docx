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2FB6" w14:textId="77777777" w:rsidR="00573209" w:rsidRPr="003F4D98" w:rsidRDefault="00000000">
      <w:pPr>
        <w:pStyle w:val="Heading1"/>
        <w:rPr>
          <w:color w:val="auto"/>
          <w:sz w:val="48"/>
          <w:szCs w:val="48"/>
          <w:u w:val="single"/>
        </w:rPr>
      </w:pPr>
      <w:r w:rsidRPr="003F4D98">
        <w:rPr>
          <w:sz w:val="48"/>
          <w:szCs w:val="48"/>
          <w:highlight w:val="yellow"/>
          <w:u w:val="single"/>
        </w:rPr>
        <w:t>Retail Sales Analysis SQL Project</w:t>
      </w:r>
    </w:p>
    <w:p w14:paraId="03193D00" w14:textId="77777777" w:rsidR="00573209" w:rsidRDefault="00000000">
      <w:pPr>
        <w:pStyle w:val="Heading2"/>
      </w:pPr>
      <w:r>
        <w:t>📌 Project Summary</w:t>
      </w:r>
    </w:p>
    <w:p w14:paraId="7A45E158" w14:textId="77777777" w:rsidR="00573209" w:rsidRDefault="00000000">
      <w:r>
        <w:t>This project demonstrates end-to-end SQL-based retail data analysis using SQL Server Management Studio (SSMS). The project includes data loading, cleaning, transformation, and business-level insights derived through SQL queries.</w:t>
      </w:r>
    </w:p>
    <w:p w14:paraId="65E2DD96" w14:textId="77777777" w:rsidR="00573209" w:rsidRDefault="00000000">
      <w:pPr>
        <w:pStyle w:val="Heading2"/>
      </w:pPr>
      <w:r>
        <w:t>🧰 Tools &amp; Technologies</w:t>
      </w:r>
    </w:p>
    <w:p w14:paraId="4B5BB48F" w14:textId="77777777" w:rsidR="00573209" w:rsidRDefault="00000000">
      <w:r>
        <w:t>- Database: SQL Server (sql_pro)</w:t>
      </w:r>
      <w:r>
        <w:br/>
        <w:t>- Tool: SQL Server Management Studio (SSMS)</w:t>
      </w:r>
      <w:r>
        <w:br/>
        <w:t>- Language: T-SQL (Transact-SQL)</w:t>
      </w:r>
    </w:p>
    <w:p w14:paraId="182AAF76" w14:textId="77777777" w:rsidR="00573209" w:rsidRDefault="00000000">
      <w:pPr>
        <w:pStyle w:val="Heading2"/>
      </w:pPr>
      <w:r>
        <w:t>📁 Project Workflow</w:t>
      </w:r>
    </w:p>
    <w:p w14:paraId="389A0FB8" w14:textId="77777777" w:rsidR="00573209" w:rsidRDefault="00000000">
      <w:pPr>
        <w:pStyle w:val="Heading3"/>
      </w:pPr>
      <w:r>
        <w:t>1. Database Setup</w:t>
      </w:r>
    </w:p>
    <w:p w14:paraId="0959D51F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CREATE DATABASE sql_pro;</w:t>
      </w:r>
      <w:r w:rsidRPr="003F4D98">
        <w:rPr>
          <w:highlight w:val="yellow"/>
        </w:rPr>
        <w:br/>
        <w:t>USE sql_pro;</w:t>
      </w:r>
      <w:r>
        <w:br/>
      </w:r>
    </w:p>
    <w:p w14:paraId="5651C07B" w14:textId="77777777" w:rsidR="00573209" w:rsidRDefault="00000000">
      <w:pPr>
        <w:pStyle w:val="Heading3"/>
      </w:pPr>
      <w:r>
        <w:t>2. Data Loading &amp; Preview</w:t>
      </w:r>
    </w:p>
    <w:p w14:paraId="19520DB2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* FROM [dbo].[retail_sales];</w:t>
      </w:r>
      <w:r>
        <w:br/>
      </w:r>
    </w:p>
    <w:p w14:paraId="7BE4256D" w14:textId="77777777" w:rsidR="00573209" w:rsidRDefault="00000000">
      <w:pPr>
        <w:pStyle w:val="Heading3"/>
      </w:pPr>
      <w:r>
        <w:t>3. Column Renaming</w:t>
      </w:r>
    </w:p>
    <w:p w14:paraId="7A7CB68A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EXEC sp_rename 'retail_sales.quantiy','quantity','COLUMN';</w:t>
      </w:r>
      <w:r>
        <w:br/>
      </w:r>
    </w:p>
    <w:p w14:paraId="1D73B45C" w14:textId="77777777" w:rsidR="00573209" w:rsidRDefault="00000000">
      <w:pPr>
        <w:pStyle w:val="Heading3"/>
      </w:pPr>
      <w:r>
        <w:t>4. Null Value Detection</w:t>
      </w:r>
    </w:p>
    <w:p w14:paraId="7ADAFA5F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* FROM retail_sales</w:t>
      </w:r>
      <w:r w:rsidRPr="003F4D98">
        <w:rPr>
          <w:highlight w:val="yellow"/>
        </w:rPr>
        <w:br/>
        <w:t xml:space="preserve">WHERE sale_date IS NULL OR sale_time IS NULL OR customer_id IS NULL </w:t>
      </w:r>
      <w:r w:rsidRPr="003F4D98">
        <w:rPr>
          <w:highlight w:val="yellow"/>
        </w:rPr>
        <w:br/>
        <w:t xml:space="preserve">OR gender IS NULL OR age IS NULL OR category IS NULL </w:t>
      </w:r>
      <w:r w:rsidRPr="003F4D98">
        <w:rPr>
          <w:highlight w:val="yellow"/>
        </w:rPr>
        <w:br/>
        <w:t>OR quantity IS NULL OR price_per_unit IS NULL</w:t>
      </w:r>
      <w:r>
        <w:t xml:space="preserve"> </w:t>
      </w:r>
      <w:r>
        <w:br/>
      </w:r>
      <w:r w:rsidRPr="003F4D98">
        <w:rPr>
          <w:highlight w:val="yellow"/>
        </w:rPr>
        <w:lastRenderedPageBreak/>
        <w:t>OR cogs IS NULL OR total_sale IS NULL;</w:t>
      </w:r>
      <w:r>
        <w:br/>
      </w:r>
    </w:p>
    <w:p w14:paraId="3DC3FD42" w14:textId="77777777" w:rsidR="00573209" w:rsidRDefault="00000000">
      <w:pPr>
        <w:pStyle w:val="Heading3"/>
      </w:pPr>
      <w:r>
        <w:t>5. Null Value Removal</w:t>
      </w:r>
    </w:p>
    <w:p w14:paraId="22D79270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DELETE FROM retail_sales</w:t>
      </w:r>
      <w:r w:rsidRPr="003F4D98">
        <w:rPr>
          <w:highlight w:val="yellow"/>
        </w:rPr>
        <w:br/>
        <w:t xml:space="preserve">WHERE sale_date IS NULL OR sale_time IS NULL OR customer_id IS NULL </w:t>
      </w:r>
      <w:r w:rsidRPr="003F4D98">
        <w:rPr>
          <w:highlight w:val="yellow"/>
        </w:rPr>
        <w:br/>
        <w:t xml:space="preserve">OR gender IS NULL OR age IS NULL OR category IS NULL </w:t>
      </w:r>
      <w:r w:rsidRPr="003F4D98">
        <w:rPr>
          <w:highlight w:val="yellow"/>
        </w:rPr>
        <w:br/>
        <w:t xml:space="preserve">OR quantity IS NULL OR price_per_unit IS NULL </w:t>
      </w:r>
      <w:r w:rsidRPr="003F4D98">
        <w:rPr>
          <w:highlight w:val="yellow"/>
        </w:rPr>
        <w:br/>
        <w:t>OR cogs IS NULL OR total_sale IS NULL;</w:t>
      </w:r>
      <w:r>
        <w:br/>
      </w:r>
    </w:p>
    <w:p w14:paraId="431994C6" w14:textId="77777777" w:rsidR="00573209" w:rsidRDefault="00000000">
      <w:pPr>
        <w:pStyle w:val="Heading2"/>
      </w:pPr>
      <w:r>
        <w:t>🔍 Business Questions &amp; SQL Solutions</w:t>
      </w:r>
    </w:p>
    <w:p w14:paraId="476D51B6" w14:textId="77777777" w:rsidR="00573209" w:rsidRDefault="00000000">
      <w:pPr>
        <w:pStyle w:val="Heading3"/>
      </w:pPr>
      <w:r>
        <w:t>1. Sales on 2022-11-05</w:t>
      </w:r>
    </w:p>
    <w:p w14:paraId="47E48E88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* FROM retail_sales</w:t>
      </w:r>
      <w:r w:rsidRPr="003F4D98">
        <w:rPr>
          <w:highlight w:val="yellow"/>
        </w:rPr>
        <w:br/>
        <w:t>WHERE sale_date = '2022-11-05';</w:t>
      </w:r>
      <w:r>
        <w:br/>
      </w:r>
    </w:p>
    <w:p w14:paraId="263CC1F6" w14:textId="77777777" w:rsidR="00573209" w:rsidRDefault="00000000">
      <w:pPr>
        <w:pStyle w:val="Heading3"/>
      </w:pPr>
      <w:r>
        <w:t>2. Clothing Transactions (Quantity &gt; 4) in Nov 2022</w:t>
      </w:r>
    </w:p>
    <w:p w14:paraId="03E9C9F2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* FROM retail_sales</w:t>
      </w:r>
      <w:r w:rsidRPr="003F4D98">
        <w:rPr>
          <w:highlight w:val="yellow"/>
        </w:rPr>
        <w:br/>
        <w:t>WHERE category = 'Clothing' AND quantity &gt; 4</w:t>
      </w:r>
      <w:r w:rsidRPr="003F4D98">
        <w:rPr>
          <w:highlight w:val="yellow"/>
        </w:rPr>
        <w:br/>
        <w:t>AND sale_date BETWEEN '2022-11-01' AND '2022-11-30';</w:t>
      </w:r>
      <w:r>
        <w:br/>
      </w:r>
    </w:p>
    <w:p w14:paraId="3AF4F8A5" w14:textId="77777777" w:rsidR="00573209" w:rsidRDefault="00000000">
      <w:pPr>
        <w:pStyle w:val="Heading3"/>
      </w:pPr>
      <w:r>
        <w:t>3. Total Sales per Category</w:t>
      </w:r>
    </w:p>
    <w:p w14:paraId="62F3A077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category, SUM(total_sale) AS totalsale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GROUP BY category;</w:t>
      </w:r>
      <w:r>
        <w:br/>
      </w:r>
    </w:p>
    <w:p w14:paraId="375FDCDB" w14:textId="77777777" w:rsidR="00573209" w:rsidRDefault="00000000">
      <w:pPr>
        <w:pStyle w:val="Heading3"/>
      </w:pPr>
      <w:r>
        <w:t>4. Average Age of Beauty Category Customers</w:t>
      </w:r>
    </w:p>
    <w:p w14:paraId="73A89F6A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customer_id, AVG(age) AS avgage</w:t>
      </w:r>
      <w:r>
        <w:br/>
      </w:r>
      <w:r w:rsidRPr="003F4D98">
        <w:rPr>
          <w:highlight w:val="yellow"/>
        </w:rPr>
        <w:lastRenderedPageBreak/>
        <w:t>FROM retail_sales</w:t>
      </w:r>
      <w:r w:rsidRPr="003F4D98">
        <w:rPr>
          <w:highlight w:val="yellow"/>
        </w:rPr>
        <w:br/>
        <w:t>WHERE category = 'Beauty'</w:t>
      </w:r>
      <w:r w:rsidRPr="003F4D98">
        <w:rPr>
          <w:highlight w:val="yellow"/>
        </w:rPr>
        <w:br/>
        <w:t>GROUP BY customer_id;</w:t>
      </w:r>
      <w:r>
        <w:br/>
      </w:r>
    </w:p>
    <w:p w14:paraId="26F887E4" w14:textId="77777777" w:rsidR="00573209" w:rsidRDefault="00000000">
      <w:pPr>
        <w:pStyle w:val="Heading3"/>
      </w:pPr>
      <w:r>
        <w:t>5. Transactions with Sales &gt; ₹1000</w:t>
      </w:r>
    </w:p>
    <w:p w14:paraId="2781FC56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customer_id, transactions_id, total_sale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WHERE total_sale &gt; 1000</w:t>
      </w:r>
      <w:r w:rsidRPr="003F4D98">
        <w:rPr>
          <w:highlight w:val="yellow"/>
        </w:rPr>
        <w:br/>
        <w:t>ORDER BY customer_id ASC;</w:t>
      </w:r>
      <w:r>
        <w:br/>
      </w:r>
    </w:p>
    <w:p w14:paraId="40BA4629" w14:textId="77777777" w:rsidR="00573209" w:rsidRDefault="00000000">
      <w:pPr>
        <w:pStyle w:val="Heading3"/>
      </w:pPr>
      <w:r>
        <w:t>6. Transactions by Gender &amp; Category</w:t>
      </w:r>
    </w:p>
    <w:p w14:paraId="45226158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gender, category, COUNT(transactions_id) AS transaction_count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GROUP BY gender, category</w:t>
      </w:r>
      <w:r w:rsidRPr="003F4D98">
        <w:rPr>
          <w:highlight w:val="yellow"/>
        </w:rPr>
        <w:br/>
        <w:t>ORDER BY transaction_count ASC;</w:t>
      </w:r>
      <w:r>
        <w:br/>
      </w:r>
    </w:p>
    <w:p w14:paraId="52FD4DA0" w14:textId="77777777" w:rsidR="00573209" w:rsidRDefault="00000000">
      <w:pPr>
        <w:pStyle w:val="Heading3"/>
      </w:pPr>
      <w:r>
        <w:t>7. Average Monthly Sale + Best Month Per Year</w:t>
      </w:r>
    </w:p>
    <w:p w14:paraId="5A97D91A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YEAR(sale_date) AS sale_year, MONTH(sale_date) AS sale_month,</w:t>
      </w:r>
      <w:r w:rsidRPr="003F4D98">
        <w:rPr>
          <w:highlight w:val="yellow"/>
        </w:rPr>
        <w:br/>
        <w:t xml:space="preserve">       AVG(total_sale) AS avg_monthly_sale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GROUP BY YEAR(sale_date), MONTH(sale_date)</w:t>
      </w:r>
      <w:r w:rsidRPr="003F4D98">
        <w:rPr>
          <w:highlight w:val="yellow"/>
        </w:rPr>
        <w:br/>
        <w:t>ORDER BY sale_year, avg_monthly_sale DESC;</w:t>
      </w:r>
      <w:r>
        <w:br/>
      </w:r>
    </w:p>
    <w:p w14:paraId="0E709C74" w14:textId="77777777" w:rsidR="00573209" w:rsidRDefault="00000000">
      <w:pPr>
        <w:pStyle w:val="Heading3"/>
      </w:pPr>
      <w:r>
        <w:t>8. Top 5 Customers by Total Sale</w:t>
      </w:r>
    </w:p>
    <w:p w14:paraId="112ED819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TOP 5 * FROM retail_sales</w:t>
      </w:r>
      <w:r w:rsidRPr="003F4D98">
        <w:rPr>
          <w:highlight w:val="yellow"/>
        </w:rPr>
        <w:br/>
        <w:t>ORDER BY total_sale DESC;</w:t>
      </w:r>
      <w:r>
        <w:br/>
      </w:r>
    </w:p>
    <w:p w14:paraId="4D24F546" w14:textId="77777777" w:rsidR="00573209" w:rsidRDefault="00000000">
      <w:pPr>
        <w:pStyle w:val="Heading3"/>
      </w:pPr>
      <w:r>
        <w:lastRenderedPageBreak/>
        <w:t>9. Unique Customers by Category</w:t>
      </w:r>
    </w:p>
    <w:p w14:paraId="1DE24F21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category, COUNT(DISTINCT customer_id) AS numbers_of_customers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GROUP BY category;</w:t>
      </w:r>
      <w:r>
        <w:br/>
      </w:r>
    </w:p>
    <w:p w14:paraId="0E027085" w14:textId="77777777" w:rsidR="00573209" w:rsidRDefault="00000000">
      <w:pPr>
        <w:pStyle w:val="Heading3"/>
      </w:pPr>
      <w:r>
        <w:t>10. Shifts &amp; Order Counts</w:t>
      </w:r>
    </w:p>
    <w:p w14:paraId="0EA35564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 xml:space="preserve">SELECT </w:t>
      </w:r>
      <w:r w:rsidRPr="003F4D98">
        <w:rPr>
          <w:highlight w:val="yellow"/>
        </w:rPr>
        <w:br/>
        <w:t xml:space="preserve">  CASE</w:t>
      </w:r>
      <w:r w:rsidRPr="003F4D98">
        <w:rPr>
          <w:highlight w:val="yellow"/>
        </w:rPr>
        <w:br/>
        <w:t xml:space="preserve">    WHEN DATEPART(HOUR, sale_time) &lt; 12 THEN 'Morning'</w:t>
      </w:r>
      <w:r w:rsidRPr="003F4D98">
        <w:rPr>
          <w:highlight w:val="yellow"/>
        </w:rPr>
        <w:br/>
        <w:t xml:space="preserve">    WHEN DATEPART(HOUR, sale_time) BETWEEN 12 AND 17 THEN 'Afternoon'</w:t>
      </w:r>
      <w:r w:rsidRPr="003F4D98">
        <w:rPr>
          <w:highlight w:val="yellow"/>
        </w:rPr>
        <w:br/>
        <w:t xml:space="preserve">    ELSE 'Evening'</w:t>
      </w:r>
      <w:r w:rsidRPr="003F4D98">
        <w:rPr>
          <w:highlight w:val="yellow"/>
        </w:rPr>
        <w:br/>
        <w:t xml:space="preserve">  END AS shift,</w:t>
      </w:r>
      <w:r w:rsidRPr="003F4D98">
        <w:rPr>
          <w:highlight w:val="yellow"/>
        </w:rPr>
        <w:br/>
        <w:t xml:space="preserve">  COUNT(*) AS order_count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 xml:space="preserve">GROUP BY </w:t>
      </w:r>
      <w:r w:rsidRPr="003F4D98">
        <w:rPr>
          <w:highlight w:val="yellow"/>
        </w:rPr>
        <w:br/>
        <w:t xml:space="preserve">  CASE</w:t>
      </w:r>
      <w:r w:rsidRPr="003F4D98">
        <w:rPr>
          <w:highlight w:val="yellow"/>
        </w:rPr>
        <w:br/>
        <w:t xml:space="preserve">    WHEN DATEPART(HOUR, sale_time) &lt; 12 THEN 'Morning'</w:t>
      </w:r>
      <w:r w:rsidRPr="003F4D98">
        <w:rPr>
          <w:highlight w:val="yellow"/>
        </w:rPr>
        <w:br/>
        <w:t xml:space="preserve">    WHEN DATEPART(HOUR, sale_time) BETWEEN 12 AND 17 THEN 'Afternoon'</w:t>
      </w:r>
      <w:r w:rsidRPr="003F4D98">
        <w:rPr>
          <w:highlight w:val="yellow"/>
        </w:rPr>
        <w:br/>
        <w:t xml:space="preserve">    ELSE 'Evening'</w:t>
      </w:r>
      <w:r w:rsidRPr="003F4D98">
        <w:rPr>
          <w:highlight w:val="yellow"/>
        </w:rPr>
        <w:br/>
        <w:t xml:space="preserve">  END;</w:t>
      </w:r>
      <w:r>
        <w:br/>
      </w:r>
    </w:p>
    <w:p w14:paraId="2B0FA436" w14:textId="77777777" w:rsidR="00573209" w:rsidRDefault="00000000">
      <w:pPr>
        <w:pStyle w:val="Heading3"/>
      </w:pPr>
      <w:r>
        <w:t>11. Total Orders per Month-Year</w:t>
      </w:r>
    </w:p>
    <w:p w14:paraId="121B7F04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YEAR(sale_date) AS sale_year, MONTH(sale_date) AS sale_month,</w:t>
      </w:r>
      <w:r w:rsidRPr="003F4D98">
        <w:rPr>
          <w:highlight w:val="yellow"/>
        </w:rPr>
        <w:br/>
        <w:t xml:space="preserve">       COUNT(*) AS total_orders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GROUP BY YEAR(sale_date), MONTH(sale_date)</w:t>
      </w:r>
      <w:r w:rsidRPr="003F4D98">
        <w:rPr>
          <w:highlight w:val="yellow"/>
        </w:rPr>
        <w:br/>
        <w:t>ORDER BY sale_year, sale_month;</w:t>
      </w:r>
      <w:r>
        <w:br/>
      </w:r>
    </w:p>
    <w:p w14:paraId="43E4764C" w14:textId="77777777" w:rsidR="00573209" w:rsidRDefault="00000000">
      <w:pPr>
        <w:pStyle w:val="Heading3"/>
      </w:pPr>
      <w:r>
        <w:lastRenderedPageBreak/>
        <w:t>12. Category-wise Top Sales by Year</w:t>
      </w:r>
    </w:p>
    <w:p w14:paraId="2E9B2424" w14:textId="77777777" w:rsidR="00573209" w:rsidRDefault="00000000">
      <w:pPr>
        <w:pStyle w:val="IntenseQuote"/>
      </w:pPr>
      <w:r>
        <w:br/>
      </w:r>
      <w:r w:rsidRPr="003F4D98">
        <w:rPr>
          <w:highlight w:val="yellow"/>
        </w:rPr>
        <w:t>SELECT category, YEAR(sale_date) AS sale_year,</w:t>
      </w:r>
      <w:r w:rsidRPr="003F4D98">
        <w:rPr>
          <w:highlight w:val="yellow"/>
        </w:rPr>
        <w:br/>
        <w:t xml:space="preserve">       SUM(total_sale) AS total_sales</w:t>
      </w:r>
      <w:r w:rsidRPr="003F4D98">
        <w:rPr>
          <w:highlight w:val="yellow"/>
        </w:rPr>
        <w:br/>
        <w:t>FROM retail_sales</w:t>
      </w:r>
      <w:r w:rsidRPr="003F4D98">
        <w:rPr>
          <w:highlight w:val="yellow"/>
        </w:rPr>
        <w:br/>
        <w:t>GROUP BY category, YEAR(sale_date)</w:t>
      </w:r>
      <w:r w:rsidRPr="003F4D98">
        <w:rPr>
          <w:highlight w:val="yellow"/>
        </w:rPr>
        <w:br/>
        <w:t>ORDER BY total_sales DESC;</w:t>
      </w:r>
      <w:r>
        <w:br/>
      </w:r>
    </w:p>
    <w:p w14:paraId="10C64D73" w14:textId="77777777" w:rsidR="00573209" w:rsidRDefault="00000000">
      <w:pPr>
        <w:pStyle w:val="Heading2"/>
      </w:pPr>
      <w:r>
        <w:t>📊 Insights &amp; Findings</w:t>
      </w:r>
    </w:p>
    <w:p w14:paraId="2295FC7C" w14:textId="77777777" w:rsidR="00573209" w:rsidRDefault="00000000">
      <w:r>
        <w:br/>
        <w:t>- Best-selling categories: Clothing, Beauty, and Electronics had the highest sales.</w:t>
      </w:r>
      <w:r>
        <w:br/>
        <w:t>- High-value transactions: Multiple sales exceeded ₹1000, indicating premium products.</w:t>
      </w:r>
      <w:r>
        <w:br/>
        <w:t>- Customer behavior: Afternoon had the highest number of sales.</w:t>
      </w:r>
      <w:r>
        <w:br/>
        <w:t>- Time trend: November 2022 was a strong sales month.</w:t>
      </w:r>
      <w:r>
        <w:br/>
        <w:t>- Top customers: Identified top 5 customers based on overall spending.</w:t>
      </w:r>
      <w:r>
        <w:br/>
      </w:r>
    </w:p>
    <w:p w14:paraId="6F03F45D" w14:textId="77777777" w:rsidR="00573209" w:rsidRDefault="00000000">
      <w:pPr>
        <w:pStyle w:val="Heading2"/>
      </w:pPr>
      <w:r>
        <w:t>✅ Next Steps &amp; Improvements</w:t>
      </w:r>
    </w:p>
    <w:p w14:paraId="05C29364" w14:textId="77777777" w:rsidR="00573209" w:rsidRDefault="00000000">
      <w:r>
        <w:br/>
        <w:t>- Add visualizations via Power BI or Tableau</w:t>
      </w:r>
      <w:r>
        <w:br/>
        <w:t>- Automate reports with stored procedures or views</w:t>
      </w:r>
      <w:r>
        <w:br/>
        <w:t>- Integrate Python or Excel for additional EDA</w:t>
      </w:r>
      <w:r>
        <w:br/>
      </w:r>
    </w:p>
    <w:p w14:paraId="149D23B2" w14:textId="77777777" w:rsidR="00573209" w:rsidRDefault="00000000">
      <w:pPr>
        <w:pStyle w:val="Heading2"/>
      </w:pPr>
      <w:r>
        <w:t>🎓 Author: Zero Analyst</w:t>
      </w:r>
    </w:p>
    <w:p w14:paraId="6B6F1843" w14:textId="77777777" w:rsidR="00573209" w:rsidRDefault="00000000">
      <w:r>
        <w:br/>
        <w:t>Connect with me for more data analytics content:</w:t>
      </w:r>
      <w:r>
        <w:br/>
        <w:t>- YouTube: https://www.youtube.com/@zero_analyst</w:t>
      </w:r>
      <w:r>
        <w:br/>
        <w:t>- LinkedIn: https://www.linkedin.com/in/najirr</w:t>
      </w:r>
      <w:r>
        <w:br/>
        <w:t>- Instagram: https://www.instagram.com/zero_analyst</w:t>
      </w:r>
      <w:r>
        <w:br/>
        <w:t>- Discord: https://discord.gg/36h5f2Z5PK</w:t>
      </w:r>
      <w:r>
        <w:br/>
      </w:r>
    </w:p>
    <w:sectPr w:rsidR="005732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337221">
    <w:abstractNumId w:val="8"/>
  </w:num>
  <w:num w:numId="2" w16cid:durableId="1617911968">
    <w:abstractNumId w:val="6"/>
  </w:num>
  <w:num w:numId="3" w16cid:durableId="2147316882">
    <w:abstractNumId w:val="5"/>
  </w:num>
  <w:num w:numId="4" w16cid:durableId="771827939">
    <w:abstractNumId w:val="4"/>
  </w:num>
  <w:num w:numId="5" w16cid:durableId="2113478430">
    <w:abstractNumId w:val="7"/>
  </w:num>
  <w:num w:numId="6" w16cid:durableId="317347255">
    <w:abstractNumId w:val="3"/>
  </w:num>
  <w:num w:numId="7" w16cid:durableId="1218978774">
    <w:abstractNumId w:val="2"/>
  </w:num>
  <w:num w:numId="8" w16cid:durableId="972324608">
    <w:abstractNumId w:val="1"/>
  </w:num>
  <w:num w:numId="9" w16cid:durableId="24145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D98"/>
    <w:rsid w:val="00573209"/>
    <w:rsid w:val="00AA1D8D"/>
    <w:rsid w:val="00B47730"/>
    <w:rsid w:val="00BB17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8B784"/>
  <w14:defaultImageDpi w14:val="300"/>
  <w15:docId w15:val="{561C0520-0DC9-422C-A16E-5C901209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keshav saravade</cp:lastModifiedBy>
  <cp:revision>2</cp:revision>
  <dcterms:created xsi:type="dcterms:W3CDTF">2013-12-23T23:15:00Z</dcterms:created>
  <dcterms:modified xsi:type="dcterms:W3CDTF">2025-05-20T18:10:00Z</dcterms:modified>
  <cp:category/>
</cp:coreProperties>
</file>